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MLA23-15512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MLA23-15512 | None | None | None | None</w:t>
      </w:r>
    </w:p>
    <w:p>
      <w:r>
        <w:t>None | Dirección: Vereda Agua Negra | None | None | None | None | None | None | None | None | None | None | None | None | None | None</w:t>
      </w:r>
    </w:p>
    <w:p>
      <w:r>
        <w:t>None | Departamento: Putumayo | None | None | None | None | None | None | None | Identificación de la muestra: 1093-1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1093-1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A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MLA23-15512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1093-1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1093-1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1093-1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0.7 | None | None | Similitud de alelos presentes en poblaciones cebuinas | None | None | 0.7 | None | None | None</w:t>
      </w:r>
    </w:p>
    <w:p>
      <w:r>
        <w:t>None | Componente genético adicional | None | None | None | None | 0.3 | None | None | Similitud con la población BUF | None | None | 0.7 | None | None | None</w:t>
      </w:r>
    </w:p>
    <w:p>
      <w:r>
        <w:t>None | None | None | None | None | None | None | None | None | Componente genético taurino adicional | None | None | 0.3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